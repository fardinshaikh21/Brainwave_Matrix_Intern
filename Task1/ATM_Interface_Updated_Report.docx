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C271" w14:textId="77777777" w:rsidR="00F06730" w:rsidRDefault="00000000">
      <w:pPr>
        <w:pStyle w:val="Title"/>
      </w:pPr>
      <w:r>
        <w:t>ATM Interface Using Python &amp; MySQL - Project Report</w:t>
      </w:r>
    </w:p>
    <w:p w14:paraId="3D825360" w14:textId="359A9823" w:rsidR="00F06730" w:rsidRDefault="00000000">
      <w:proofErr w:type="gramStart"/>
      <w:r>
        <w:t>Title</w:t>
      </w:r>
      <w:r w:rsidR="007903AE">
        <w:t xml:space="preserve"> </w:t>
      </w:r>
      <w:r>
        <w:t>:</w:t>
      </w:r>
      <w:proofErr w:type="gramEnd"/>
      <w:r w:rsidR="007903AE">
        <w:t xml:space="preserve"> </w:t>
      </w:r>
      <w:r>
        <w:t xml:space="preserve"> ATM Interface Using Python &amp; MySQL</w:t>
      </w:r>
    </w:p>
    <w:p w14:paraId="4BC55A0C" w14:textId="06CB495D" w:rsidR="00F06730" w:rsidRDefault="00000000">
      <w:proofErr w:type="gramStart"/>
      <w:r>
        <w:t>Student</w:t>
      </w:r>
      <w:r w:rsidR="007903AE">
        <w:t xml:space="preserve"> </w:t>
      </w:r>
      <w:r>
        <w:t>:</w:t>
      </w:r>
      <w:proofErr w:type="gramEnd"/>
      <w:r w:rsidR="007903AE">
        <w:t xml:space="preserve"> </w:t>
      </w:r>
      <w:r>
        <w:t xml:space="preserve"> Fardin Shaikh</w:t>
      </w:r>
    </w:p>
    <w:p w14:paraId="6D1C65D5" w14:textId="0779696B" w:rsidR="00F06730" w:rsidRDefault="00000000">
      <w:r>
        <w:t xml:space="preserve">Submission </w:t>
      </w:r>
      <w:proofErr w:type="gramStart"/>
      <w:r>
        <w:t>Date</w:t>
      </w:r>
      <w:r w:rsidR="007903AE">
        <w:t xml:space="preserve"> :</w:t>
      </w:r>
      <w:proofErr w:type="gramEnd"/>
      <w:r w:rsidR="007903AE">
        <w:t xml:space="preserve"> </w:t>
      </w:r>
      <w:r>
        <w:t xml:space="preserve"> July 18, 2025</w:t>
      </w:r>
    </w:p>
    <w:p w14:paraId="757B96A9" w14:textId="77777777" w:rsidR="00F06730" w:rsidRDefault="00000000">
      <w:pPr>
        <w:pStyle w:val="Heading1"/>
      </w:pPr>
      <w:r>
        <w:t>Objective</w:t>
      </w:r>
    </w:p>
    <w:p w14:paraId="214FBC05" w14:textId="77777777" w:rsidR="00F06730" w:rsidRDefault="00000000">
      <w:r>
        <w:t>To develop a simple ATM simulation program using Python integrated with a MySQL database to perform account-related operations such as login, balance inquiry, withdrawal, deposit, and password update.</w:t>
      </w:r>
    </w:p>
    <w:p w14:paraId="0AECD194" w14:textId="77777777" w:rsidR="00F06730" w:rsidRDefault="00000000">
      <w:pPr>
        <w:pStyle w:val="Heading1"/>
      </w:pPr>
      <w:r>
        <w:t>Modules Used</w:t>
      </w:r>
    </w:p>
    <w:p w14:paraId="3A30D25D" w14:textId="77777777" w:rsidR="00F06730" w:rsidRDefault="00000000">
      <w:r>
        <w:t>- `mysql.connector` for connecting and executing queries on the MySQL database</w:t>
      </w:r>
    </w:p>
    <w:p w14:paraId="7E030B14" w14:textId="77777777" w:rsidR="00F06730" w:rsidRDefault="00000000">
      <w:r>
        <w:t>- `Error` from `mysql.connector` for error handling during database operations</w:t>
      </w:r>
    </w:p>
    <w:p w14:paraId="55CD018A" w14:textId="77777777" w:rsidR="00F06730" w:rsidRDefault="00000000">
      <w:r>
        <w:t>- Built-in Python functions like `input()`, `print()`, and control flow statements</w:t>
      </w:r>
    </w:p>
    <w:p w14:paraId="34C0EDF7" w14:textId="77777777" w:rsidR="00F06730" w:rsidRDefault="00000000">
      <w:pPr>
        <w:pStyle w:val="Heading1"/>
      </w:pPr>
      <w:r>
        <w:t>Functionalities</w:t>
      </w:r>
    </w:p>
    <w:p w14:paraId="6875E69C" w14:textId="77777777" w:rsidR="00F06730" w:rsidRDefault="00000000">
      <w:r>
        <w:t>1. Login using ATM card number and PIN</w:t>
      </w:r>
    </w:p>
    <w:p w14:paraId="0E1CCC43" w14:textId="77777777" w:rsidR="00F06730" w:rsidRDefault="00000000">
      <w:r>
        <w:t>2. Check account balance</w:t>
      </w:r>
    </w:p>
    <w:p w14:paraId="01D4D4CD" w14:textId="77777777" w:rsidR="00F06730" w:rsidRDefault="00000000">
      <w:r>
        <w:t>3. Deposit money into account</w:t>
      </w:r>
    </w:p>
    <w:p w14:paraId="5CF46143" w14:textId="77777777" w:rsidR="00F06730" w:rsidRDefault="00000000">
      <w:r>
        <w:t>4. Withdraw money from account</w:t>
      </w:r>
    </w:p>
    <w:p w14:paraId="2644284D" w14:textId="77777777" w:rsidR="00F06730" w:rsidRDefault="00000000">
      <w:r>
        <w:t>5. Change PIN</w:t>
      </w:r>
    </w:p>
    <w:p w14:paraId="1FCADE1A" w14:textId="77777777" w:rsidR="00F06730" w:rsidRDefault="00000000">
      <w:r>
        <w:t>6. Exit the application</w:t>
      </w:r>
    </w:p>
    <w:p w14:paraId="44B753E7" w14:textId="77777777" w:rsidR="00F06730" w:rsidRDefault="00000000">
      <w:pPr>
        <w:pStyle w:val="Heading1"/>
      </w:pPr>
      <w:r>
        <w:t>Database Handling</w:t>
      </w:r>
    </w:p>
    <w:p w14:paraId="481A9132" w14:textId="77777777" w:rsidR="00F06730" w:rsidRDefault="00000000">
      <w:r>
        <w:t>Account information is stored in a MySQL database named `user`, within a table called `users`. The application performs SQL operations to retrieve and update account details in real-time.</w:t>
      </w:r>
    </w:p>
    <w:p w14:paraId="3E41018F" w14:textId="77777777" w:rsidR="00F06730" w:rsidRDefault="00000000">
      <w:r>
        <w:t>Operations include:</w:t>
      </w:r>
    </w:p>
    <w:p w14:paraId="5EE58EFC" w14:textId="77777777" w:rsidR="00F06730" w:rsidRDefault="00000000">
      <w:r>
        <w:lastRenderedPageBreak/>
        <w:t>- Authenticating user login via card number and password</w:t>
      </w:r>
    </w:p>
    <w:p w14:paraId="27AB30B1" w14:textId="77777777" w:rsidR="00F06730" w:rsidRDefault="00000000">
      <w:r>
        <w:t>- Fetching current account balance</w:t>
      </w:r>
    </w:p>
    <w:p w14:paraId="6D77B34A" w14:textId="77777777" w:rsidR="00F06730" w:rsidRDefault="00000000">
      <w:r>
        <w:t>- Updating balance after deposits or withdrawals</w:t>
      </w:r>
    </w:p>
    <w:p w14:paraId="2426188B" w14:textId="77777777" w:rsidR="00F06730" w:rsidRDefault="00000000">
      <w:r>
        <w:t>- Changing the user’s PIN</w:t>
      </w:r>
    </w:p>
    <w:p w14:paraId="64884D4F" w14:textId="77777777" w:rsidR="00F06730" w:rsidRDefault="00000000">
      <w:pPr>
        <w:pStyle w:val="Heading1"/>
      </w:pPr>
      <w:r>
        <w:t>Conclusion</w:t>
      </w:r>
    </w:p>
    <w:p w14:paraId="5C0AAE1C" w14:textId="77777777" w:rsidR="00F06730" w:rsidRDefault="00000000">
      <w:r>
        <w:t>This project demonstrates practical knowledge of Python programming, MySQL integration, and real-time data handling. By replacing flat file storage with a relational database, the system offers improved data integrity, security, and scalability. This implementation can be extended with GUI support, transaction history, and PIN encryption to simulate a complete banking system.</w:t>
      </w:r>
    </w:p>
    <w:sectPr w:rsidR="00F067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719904">
    <w:abstractNumId w:val="8"/>
  </w:num>
  <w:num w:numId="2" w16cid:durableId="1184317427">
    <w:abstractNumId w:val="6"/>
  </w:num>
  <w:num w:numId="3" w16cid:durableId="397021796">
    <w:abstractNumId w:val="5"/>
  </w:num>
  <w:num w:numId="4" w16cid:durableId="1038824218">
    <w:abstractNumId w:val="4"/>
  </w:num>
  <w:num w:numId="5" w16cid:durableId="1118379181">
    <w:abstractNumId w:val="7"/>
  </w:num>
  <w:num w:numId="6" w16cid:durableId="1242183280">
    <w:abstractNumId w:val="3"/>
  </w:num>
  <w:num w:numId="7" w16cid:durableId="2064400803">
    <w:abstractNumId w:val="2"/>
  </w:num>
  <w:num w:numId="8" w16cid:durableId="537395591">
    <w:abstractNumId w:val="1"/>
  </w:num>
  <w:num w:numId="9" w16cid:durableId="86575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03AE"/>
    <w:rsid w:val="00AA1D8D"/>
    <w:rsid w:val="00B47730"/>
    <w:rsid w:val="00CB0664"/>
    <w:rsid w:val="00F06730"/>
    <w:rsid w:val="00F87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28FF3"/>
  <w14:defaultImageDpi w14:val="300"/>
  <w15:docId w15:val="{A064A83F-E233-4C47-8B64-E3BB75ED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fardinshaikh8875@outlook.com</cp:lastModifiedBy>
  <cp:revision>2</cp:revision>
  <dcterms:created xsi:type="dcterms:W3CDTF">2013-12-23T23:15:00Z</dcterms:created>
  <dcterms:modified xsi:type="dcterms:W3CDTF">2025-07-18T13:22:00Z</dcterms:modified>
  <cp:category/>
</cp:coreProperties>
</file>